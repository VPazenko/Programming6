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Final Model Comparison Report</w:t>
      </w:r>
    </w:p>
    <w:p>
      <w:r>
        <w:t>A total of 2 models were compared.</w:t>
      </w:r>
    </w:p>
    <w:p>
      <w:pPr>
        <w:pStyle w:val="Heading2"/>
      </w:pPr>
      <w:r>
        <w:t>Model Accuracies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Model</w:t>
            </w:r>
          </w:p>
        </w:tc>
        <w:tc>
          <w:tcPr>
            <w:tcW w:type="dxa" w:w="4320"/>
          </w:tcPr>
          <w:p>
            <w:r>
              <w:t>Accuracy</w:t>
            </w:r>
          </w:p>
        </w:tc>
      </w:tr>
      <w:tr>
        <w:tc>
          <w:tcPr>
            <w:tcW w:type="dxa" w:w="4320"/>
          </w:tcPr>
          <w:p>
            <w:r>
              <w:t>random_forest</w:t>
            </w:r>
          </w:p>
        </w:tc>
        <w:tc>
          <w:tcPr>
            <w:tcW w:type="dxa" w:w="4320"/>
          </w:tcPr>
          <w:p>
            <w:r>
              <w:t>0.7195</w:t>
            </w:r>
          </w:p>
        </w:tc>
      </w:tr>
      <w:tr>
        <w:tc>
          <w:tcPr>
            <w:tcW w:type="dxa" w:w="4320"/>
          </w:tcPr>
          <w:p>
            <w:r>
              <w:t>SVM</w:t>
            </w:r>
          </w:p>
        </w:tc>
        <w:tc>
          <w:tcPr>
            <w:tcW w:type="dxa" w:w="4320"/>
          </w:tcPr>
          <w:p>
            <w:r>
              <w:t>0.7047</w:t>
            </w:r>
          </w:p>
        </w:tc>
      </w:tr>
    </w:tbl>
    <w:p>
      <w:pPr>
        <w:pStyle w:val="Heading2"/>
      </w:pPr>
      <w:r>
        <w:t>Best Model: random_forest</w:t>
      </w:r>
    </w:p>
    <w:p>
      <w:r>
        <w:t>Model Evaluation Results</w:t>
        <w:br/>
        <w:t>-------------------------</w:t>
        <w:br/>
        <w:t>Accuracy: 0.7195</w:t>
        <w:br/>
        <w:t>F1 Score: 0.7195</w:t>
        <w:br/>
        <w:t>ROC AUC: 0.7979927148725103</w:t>
        <w:br/>
        <w:br/>
        <w:t>Model Parameters:</w:t>
        <w:br/>
        <w:t>memory: None</w:t>
        <w:br/>
        <w:t>steps: [('selectfrommodel', SelectFromModel(estimator=ExtraTreesClassifier(n_estimators=50),</w:t>
        <w:br/>
        <w:t xml:space="preserve">                max_features=50)), ('standardscaler', StandardScaler()), ('randomforestclassifier', RandomForestClassifier(max_depth=50, max_features='log2', n_estimators=500))]</w:t>
        <w:br/>
        <w:t>verbose: False</w:t>
        <w:br/>
        <w:t>selectfrommodel: SelectFromModel(estimator=ExtraTreesClassifier(n_estimators=50),</w:t>
        <w:br/>
        <w:t xml:space="preserve">                max_features=50)</w:t>
        <w:br/>
        <w:t>standardscaler: StandardScaler()</w:t>
        <w:br/>
        <w:t>randomforestclassifier: RandomForestClassifier(max_depth=50, max_features='log2', n_estimators=500)</w:t>
        <w:br/>
        <w:t>selectfrommodel__estimator__bootstrap: False</w:t>
        <w:br/>
        <w:t>selectfrommodel__estimator__ccp_alpha: 0.0</w:t>
        <w:br/>
        <w:t>selectfrommodel__estimator__class_weight: None</w:t>
        <w:br/>
        <w:t>selectfrommodel__estimator__criterion: gini</w:t>
        <w:br/>
        <w:t>selectfrommodel__estimator__max_depth: None</w:t>
        <w:br/>
        <w:t>selectfrommodel__estimator__max_features: sqrt</w:t>
        <w:br/>
        <w:t>selectfrommodel__estimator__max_leaf_nodes: None</w:t>
        <w:br/>
        <w:t>selectfrommodel__estimator__max_samples: None</w:t>
        <w:br/>
        <w:t>selectfrommodel__estimator__min_impurity_decrease: 0.0</w:t>
        <w:br/>
        <w:t>selectfrommodel__estimator__min_samples_leaf: 1</w:t>
        <w:br/>
        <w:t>selectfrommodel__estimator__min_samples_split: 2</w:t>
        <w:br/>
        <w:t>selectfrommodel__estimator__min_weight_fraction_leaf: 0.0</w:t>
        <w:br/>
        <w:t>selectfrommodel__estimator__monotonic_cst: None</w:t>
        <w:br/>
        <w:t>selectfrommodel__estimator__n_estimators: 50</w:t>
        <w:br/>
        <w:t>selectfrommodel__estimator__n_jobs: None</w:t>
        <w:br/>
        <w:t>selectfrommodel__estimator__oob_score: False</w:t>
        <w:br/>
        <w:t>selectfrommodel__estimator__random_state: None</w:t>
        <w:br/>
        <w:t>selectfrommodel__estimator__verbose: 0</w:t>
        <w:br/>
        <w:t>selectfrommodel__estimator__warm_start: False</w:t>
        <w:br/>
        <w:t>selectfrommodel__estimator: ExtraTreesClassifier(n_estimators=50)</w:t>
        <w:br/>
        <w:t>selectfrommodel__importance_getter: auto</w:t>
        <w:br/>
        <w:t>selectfrommodel__max_features: 50</w:t>
        <w:br/>
        <w:t>selectfrommodel__norm_order: 1</w:t>
        <w:br/>
        <w:t>selectfrommodel__prefit: False</w:t>
        <w:br/>
        <w:t>selectfrommodel__threshold: None</w:t>
        <w:br/>
        <w:t>standardscaler__copy: True</w:t>
        <w:br/>
        <w:t>standardscaler__with_mean: True</w:t>
        <w:br/>
        <w:t>standardscaler__with_std: True</w:t>
        <w:br/>
        <w:t>randomforestclassifier__bootstrap: True</w:t>
        <w:br/>
        <w:t>randomforestclassifier__ccp_alpha: 0.0</w:t>
        <w:br/>
        <w:t>randomforestclassifier__class_weight: None</w:t>
        <w:br/>
        <w:t>randomforestclassifier__criterion: gini</w:t>
        <w:br/>
        <w:t>randomforestclassifier__max_depth: 50</w:t>
        <w:br/>
        <w:t>randomforestclassifier__max_features: log2</w:t>
        <w:br/>
        <w:t>randomforestclassifier__max_leaf_nodes: None</w:t>
        <w:br/>
        <w:t>randomforestclassifier__max_samples: None</w:t>
        <w:br/>
        <w:t>randomforestclassifier__min_impurity_decrease: 0.0</w:t>
        <w:br/>
        <w:t>randomforestclassifier__min_samples_leaf: 1</w:t>
        <w:br/>
        <w:t>randomforestclassifier__min_samples_split: 2</w:t>
        <w:br/>
        <w:t>randomforestclassifier__min_weight_fraction_leaf: 0.0</w:t>
        <w:br/>
        <w:t>randomforestclassifier__monotonic_cst: None</w:t>
        <w:br/>
        <w:t>randomforestclassifier__n_estimators: 500</w:t>
        <w:br/>
        <w:t>randomforestclassifier__n_jobs: None</w:t>
        <w:br/>
        <w:t>randomforestclassifier__oob_score: False</w:t>
        <w:br/>
        <w:t>randomforestclassifier__random_state: None</w:t>
        <w:br/>
        <w:t>randomforestclassifier__verbose: 0</w:t>
        <w:br/>
        <w:t>randomforestclassifier__warm_start: False</w:t>
        <w:br/>
      </w:r>
    </w:p>
    <w:p>
      <w:pPr>
        <w:pStyle w:val="Heading3"/>
      </w:pPr>
      <w:r>
        <w:t>ROC Curve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ndom_forest_roc_curv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